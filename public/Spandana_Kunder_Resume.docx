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Spandana Kunder</w:t>
      </w:r>
    </w:p>
    <w:p>
      <w:r>
        <w:t>Assistant Manager | Supply Chain Specialist</w:t>
      </w:r>
    </w:p>
    <w:p>
      <w:r>
        <w:t>Email: spandana.kunder@example.com | Phone: +91-XXXXXXXXXX | Location: Bengaluru, Karnataka, India</w:t>
      </w:r>
    </w:p>
    <w:p>
      <w:r>
        <w:t>LinkedIn: linkedin.com/in/spandanakunder</w:t>
      </w:r>
    </w:p>
    <w:p>
      <w:pPr>
        <w:pStyle w:val="Heading2"/>
      </w:pPr>
      <w:r>
        <w:t>Professional Summary</w:t>
      </w:r>
    </w:p>
    <w:p>
      <w:r>
        <w:br/>
        <w:t>Experienced Assistant Manager with over 3 years of expertise in Supply Chain Management, specializing in Material Planning, Inventory Control, and Logistics Optimization. Proven track record of managing large-scale operations, including material planning for 150+ drone productions, achieving a 98% on-time delivery rate for international shipments, and reducing procurement costs significantly.</w:t>
        <w:br/>
        <w:br/>
        <w:t>Recognized for excellence in driving process improvements and cost reductions, with awards such as Spotlight Employee of the Year and Gold Medalist in MBA Aviation Management.</w:t>
        <w:br/>
      </w:r>
    </w:p>
    <w:p>
      <w:pPr>
        <w:pStyle w:val="Heading2"/>
      </w:pPr>
      <w:r>
        <w:t>Key Skills</w:t>
      </w:r>
    </w:p>
    <w:p>
      <w:r>
        <w:t>Supply Chain Management, Inventory Control, Logistics Optimization, SAP ERP, Procurement, Demand Planning, Cost Reduction Strategies, Vendor Management, Data Analysis, Leadership, Team Management, Negotiation, Communication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AEREO</w:t>
      </w:r>
    </w:p>
    <w:p>
      <w:r>
        <w:t>Bengaluru, Karnataka, India | Oct 2024 - Present | Assistant Manager Supply Chain</w:t>
      </w:r>
    </w:p>
    <w:p>
      <w:r>
        <w:br/>
        <w:t>- Leading end-to-end Supply Chain Planning for multiple product lines, ensuring cost-effectiveness.</w:t>
        <w:br/>
        <w:t>- Implemented procurement strategies resulting in a 15% reduction in material costs.</w:t>
        <w:br/>
        <w:t>- Achieved a 98% on-time delivery rate for international shipments.</w:t>
        <w:br/>
      </w:r>
    </w:p>
    <w:p>
      <w:r>
        <w:t>Mar 2022 - Oct 2024 | Executive - Material Management &amp; Planning</w:t>
      </w:r>
    </w:p>
    <w:p>
      <w:r>
        <w:br/>
        <w:t>- Managed material planning for 150+ drone productions, optimizing inventory levels and reducing stockouts by 35%.</w:t>
        <w:br/>
        <w:t>- Spearheaded SAP ERP implementation, enhancing operational efficiency by 30%.</w:t>
        <w:br/>
        <w:t>- Negotiated with vendors, saving over $500,000 annually.</w:t>
        <w:br/>
      </w:r>
    </w:p>
    <w:p>
      <w:pPr>
        <w:pStyle w:val="Heading3"/>
      </w:pPr>
      <w:r>
        <w:t>GMR GOA INTERNATIONAL AIRPORT</w:t>
      </w:r>
    </w:p>
    <w:p>
      <w:r>
        <w:t>Nov 2021 - Jan 2022 | Market Research Intern</w:t>
      </w:r>
    </w:p>
    <w:p>
      <w:r>
        <w:br/>
        <w:t>- Conducted market research for airport operations and services.</w:t>
        <w:br/>
        <w:t>- Assisted in preparing Request for Information (RFI) documents.</w:t>
        <w:br/>
      </w:r>
    </w:p>
    <w:p>
      <w:pPr>
        <w:pStyle w:val="Heading3"/>
      </w:pPr>
      <w:r>
        <w:t>AirCrews Aviation Pvt Ltd</w:t>
      </w:r>
    </w:p>
    <w:p>
      <w:r>
        <w:t>Jun 2021 - Jul 2021 | Aviation Manager Intern</w:t>
      </w:r>
    </w:p>
    <w:p>
      <w:r>
        <w:br/>
        <w:t>- Assisted in training and development programs for aviation personnel.</w:t>
        <w:br/>
        <w:t>- Contributed to project management initiatives within the aviation sector.</w:t>
        <w:br/>
      </w:r>
    </w:p>
    <w:p>
      <w:pPr>
        <w:pStyle w:val="Heading3"/>
      </w:pPr>
      <w:r>
        <w:t>Bosch India</w:t>
      </w:r>
    </w:p>
    <w:p>
      <w:r>
        <w:t>Aug 2018 - Aug 2019 | Graduate Engineer</w:t>
      </w:r>
    </w:p>
    <w:p>
      <w:r>
        <w:br/>
        <w:t>- Managed TRAVIS Web and Mobile app development, successfully deployed in 20+ Bosch warehouses.</w:t>
        <w:br/>
        <w:t>- Maintained accurate inventory records using SAP ERP, minimizing stockouts.</w:t>
        <w:br/>
        <w:t>- Conducted inventory audits to ensure data accuracy.</w:t>
        <w:br/>
      </w:r>
    </w:p>
    <w:p>
      <w:pPr>
        <w:pStyle w:val="Heading2"/>
      </w:pPr>
      <w:r>
        <w:t>Education</w:t>
      </w:r>
    </w:p>
    <w:p>
      <w:r>
        <w:t>Jain (Deemed-to-be University) | MBA in Aviation Management | 2020 - 2022 | Gold Medalist</w:t>
      </w:r>
    </w:p>
    <w:p>
      <w:r>
        <w:t>RNS Institute of Technology | Bachelor of Engineering, Mechanical Engineering | 2014 - 2018</w:t>
      </w:r>
    </w:p>
    <w:p>
      <w:pPr>
        <w:pStyle w:val="Heading2"/>
      </w:pPr>
      <w:r>
        <w:t>Certifications</w:t>
      </w:r>
    </w:p>
    <w:p>
      <w:r>
        <w:t>Supply Chain Management Specialization (Rutgers University)</w:t>
        <w:br/>
        <w:t>SAP Material Management Power User (SAP Partner - EME Education)</w:t>
        <w:br/>
        <w:t>Aviation Management - Ground/Cabin Crew (Udemy)</w:t>
        <w:br/>
        <w:t>Microsoft Excel: Beginner to Advanced (Udemy)</w:t>
        <w:br/>
        <w:t>Certified Yoga Instructor (S-Vyasa Yoga)</w:t>
      </w:r>
    </w:p>
    <w:p>
      <w:pPr>
        <w:pStyle w:val="Heading2"/>
      </w:pPr>
      <w:r>
        <w:t>Projects</w:t>
      </w:r>
    </w:p>
    <w:p>
      <w:pPr>
        <w:pStyle w:val="Heading3"/>
      </w:pPr>
      <w:r>
        <w:t>Numerical Analysis of Heat Transfer Enhancement</w:t>
      </w:r>
    </w:p>
    <w:p>
      <w:r>
        <w:br/>
        <w:t>A study on increasing the heat transfer rate in a heat exchanger using vortex generators. Guided by Dr. Prakash S Kulkarni, Indian Institute of Science.</w:t>
        <w:br/>
      </w:r>
    </w:p>
    <w:p>
      <w:pPr>
        <w:pStyle w:val="Heading3"/>
      </w:pPr>
      <w:r>
        <w:t>Groundnut Harvesting Machine</w:t>
      </w:r>
    </w:p>
    <w:p>
      <w:r>
        <w:br/>
        <w:t>Designed and fabricated a machine to reduce time consumption in separating groundnut pods. Won 1st place at Mini Project Expo by Mech Radiance.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