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Pooja Kumari S</w:t>
      </w:r>
    </w:p>
    <w:p>
      <w:r>
        <w:t>Google Workspace | Office 365 | Deployment Engineer at Brio Technologies</w:t>
      </w:r>
    </w:p>
    <w:p>
      <w:r>
        <w:t>Bangalore Urban, Karnataka, India</w:t>
        <w:br/>
        <w:t>Contact Info: Available upon request</w:t>
      </w:r>
    </w:p>
    <w:p>
      <w:pPr>
        <w:pStyle w:val="Heading2"/>
      </w:pPr>
      <w:r>
        <w:rPr>
          <w:color w:val="FFDF00"/>
        </w:rPr>
        <w:t>Summary</w:t>
      </w:r>
    </w:p>
    <w:p>
      <w:r>
        <w:t>🌟 Google Workspace &amp; Office 365 Administrator | Data Migration Specialist | Training 🌟</w:t>
        <w:br/>
        <w:t>With 2.7 years of experience in managing Google Workspace and Office 365 environments, I am passionate about optimizing collaboration and ensuring seamless user experiences. My expertise encompasses data migration, user-level training, administrator training, and deployment, allowing organizations to transition smoothly to cloud-based solutions.</w:t>
        <w:br/>
      </w:r>
    </w:p>
    <w:p>
      <w:pPr>
        <w:pStyle w:val="Heading2"/>
      </w:pPr>
      <w:r>
        <w:rPr>
          <w:color w:val="FFDF00"/>
        </w:rPr>
        <w:t>Experience</w:t>
      </w:r>
    </w:p>
    <w:p>
      <w:r>
        <w:t>Cloud Solution Engineer | Brio Technologies</w:t>
        <w:br/>
        <w:t>- Aug 2022 - Present (2 years, 6 months)</w:t>
        <w:br/>
        <w:t>- Bengaluru, Karnataka, India</w:t>
        <w:br/>
        <w:br/>
        <w:t>Intern - Full Stack Web Development | AiROBOSOFT Products And Services</w:t>
        <w:br/>
        <w:t>- Mar 2022 - Apr 2022</w:t>
        <w:br/>
      </w:r>
    </w:p>
    <w:p>
      <w:pPr>
        <w:pStyle w:val="Heading2"/>
      </w:pPr>
      <w:r>
        <w:rPr>
          <w:color w:val="FFDF00"/>
        </w:rPr>
        <w:t>Education</w:t>
      </w:r>
    </w:p>
    <w:p>
      <w:r>
        <w:t>Visvesvaraya Technological University</w:t>
        <w:br/>
        <w:t>- Bachelor of Engineering (BE) in Information Technology</w:t>
        <w:br/>
        <w:t>- 2018 - 2022</w:t>
        <w:br/>
      </w:r>
    </w:p>
    <w:p>
      <w:pPr>
        <w:pStyle w:val="Heading2"/>
      </w:pPr>
      <w:r>
        <w:rPr>
          <w:color w:val="FFDF00"/>
        </w:rPr>
        <w:t>Certifications</w:t>
      </w:r>
    </w:p>
    <w:p>
      <w:r>
        <w:t>Associate Google Workspace Administrator Certification (Google) - Valid until Nov 2027</w:t>
        <w:br/>
        <w:t>Google Workspace Professional Administrator - Valid until Jul 2025</w:t>
        <w:br/>
      </w:r>
    </w:p>
    <w:p>
      <w:pPr>
        <w:pStyle w:val="Heading2"/>
      </w:pPr>
      <w:r>
        <w:rPr>
          <w:color w:val="FFDF00"/>
        </w:rPr>
        <w:t>Skills</w:t>
      </w:r>
    </w:p>
    <w:p>
      <w:r>
        <w:t>Google Workspace, Google Drive, HTML5, User Experience (UX)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